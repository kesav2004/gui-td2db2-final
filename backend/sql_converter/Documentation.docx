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9DCE1" w14:textId="1A90802F" w:rsidR="008638CE" w:rsidRPr="00547F3E" w:rsidRDefault="00D3007B" w:rsidP="00547F3E">
      <w:pPr>
        <w:pStyle w:val="Heading1"/>
        <w:jc w:val="center"/>
        <w:rPr>
          <w:rFonts w:ascii="PSL Ornanong Pro" w:hAnsi="PSL Ornanong Pro" w:cs="PSL Ornanong Pro" w:hint="cs"/>
          <w:sz w:val="40"/>
          <w:szCs w:val="40"/>
        </w:rPr>
      </w:pPr>
      <w:r w:rsidRPr="00547F3E">
        <w:rPr>
          <w:rFonts w:ascii="PSL Ornanong Pro" w:hAnsi="PSL Ornanong Pro" w:cs="PSL Ornanong Pro"/>
          <w:sz w:val="40"/>
          <w:szCs w:val="40"/>
        </w:rPr>
        <w:t xml:space="preserve">Teradata </w:t>
      </w:r>
      <w:r w:rsidR="00000000" w:rsidRPr="00547F3E">
        <w:rPr>
          <w:rFonts w:ascii="PSL Ornanong Pro" w:hAnsi="PSL Ornanong Pro" w:cs="PSL Ornanong Pro" w:hint="cs"/>
          <w:sz w:val="40"/>
          <w:szCs w:val="40"/>
        </w:rPr>
        <w:t>Conversion Tool Documentation</w:t>
      </w:r>
    </w:p>
    <w:p w14:paraId="6DEB6F90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Date: May 29, 2025</w:t>
      </w:r>
    </w:p>
    <w:p w14:paraId="7C23E09E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Version: 1.0</w:t>
      </w:r>
    </w:p>
    <w:p w14:paraId="076D109A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Author: Rishabh Dinkar</w:t>
      </w:r>
    </w:p>
    <w:p w14:paraId="7E229984" w14:textId="7B52A389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Purpose: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</w:t>
      </w:r>
      <w:r w:rsidRPr="00D3007B">
        <w:rPr>
          <w:rFonts w:ascii="PSL Ornanong Pro" w:hAnsi="PSL Ornanong Pro" w:cs="PSL Ornanong Pro" w:hint="cs"/>
          <w:i/>
          <w:iCs/>
          <w:sz w:val="28"/>
          <w:szCs w:val="28"/>
        </w:rPr>
        <w:t>Convert Teradata stored procedures to IBM DB2-compatible SQL syntax.</w:t>
      </w:r>
      <w:r w:rsidR="00D3007B">
        <w:rPr>
          <w:rFonts w:ascii="PSL Ornanong Pro" w:hAnsi="PSL Ornanong Pro" w:cs="PSL Ornanong Pro"/>
          <w:i/>
          <w:iCs/>
          <w:sz w:val="28"/>
          <w:szCs w:val="28"/>
        </w:rPr>
        <w:br/>
      </w:r>
    </w:p>
    <w:p w14:paraId="1068584A" w14:textId="77777777" w:rsidR="008638CE" w:rsidRPr="00D3007B" w:rsidRDefault="00000000">
      <w:pPr>
        <w:pStyle w:val="Heading2"/>
        <w:rPr>
          <w:rFonts w:ascii="PSL Ornanong Pro" w:hAnsi="PSL Ornanong Pro" w:cs="PSL Ornanong Pro" w:hint="cs"/>
          <w:b/>
          <w:bCs/>
          <w:sz w:val="32"/>
          <w:szCs w:val="32"/>
        </w:rPr>
      </w:pPr>
      <w:r w:rsidRPr="00D3007B">
        <w:rPr>
          <w:rFonts w:ascii="PSL Ornanong Pro" w:hAnsi="PSL Ornanong Pro" w:cs="PSL Ornanong Pro" w:hint="cs"/>
          <w:b/>
          <w:bCs/>
          <w:sz w:val="32"/>
          <w:szCs w:val="32"/>
        </w:rPr>
        <w:t>1. Purpose of the Tool</w:t>
      </w:r>
    </w:p>
    <w:p w14:paraId="0E0FC19D" w14:textId="2249D8F9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 xml:space="preserve">The SQL Conversion Tool automates the migration of Teradata stored procedures to IBM DB2-compatible SQL syntax. </w:t>
      </w:r>
      <w:r w:rsidR="00D3007B">
        <w:rPr>
          <w:rFonts w:ascii="PSL Ornanong Pro" w:hAnsi="PSL Ornanong Pro" w:cs="PSL Ornanong Pro"/>
          <w:sz w:val="28"/>
          <w:szCs w:val="28"/>
        </w:rPr>
        <w:br/>
      </w:r>
      <w:r w:rsidRPr="00D3007B">
        <w:rPr>
          <w:rFonts w:ascii="PSL Ornanong Pro" w:hAnsi="PSL Ornanong Pro" w:cs="PSL Ornanong Pro" w:hint="cs"/>
          <w:sz w:val="28"/>
          <w:szCs w:val="28"/>
        </w:rPr>
        <w:t>It processes Teradata SQL files, applies transformations to align with DB2 syntax, and generates converted SQL files along with a conversion report.</w:t>
      </w:r>
    </w:p>
    <w:p w14:paraId="0D835664" w14:textId="77777777" w:rsidR="008638CE" w:rsidRPr="00D3007B" w:rsidRDefault="008638CE">
      <w:pPr>
        <w:rPr>
          <w:rFonts w:ascii="PSL Ornanong Pro" w:hAnsi="PSL Ornanong Pro" w:cs="PSL Ornanong Pro" w:hint="cs"/>
          <w:sz w:val="28"/>
          <w:szCs w:val="28"/>
        </w:rPr>
      </w:pPr>
    </w:p>
    <w:p w14:paraId="4D2CC55E" w14:textId="79B248CB" w:rsidR="008638CE" w:rsidRPr="00D3007B" w:rsidRDefault="00000000">
      <w:pPr>
        <w:rPr>
          <w:rFonts w:ascii="PSL Ornanong Pro" w:hAnsi="PSL Ornanong Pro" w:cs="PSL Ornanong Pro" w:hint="cs"/>
          <w:b/>
          <w:bCs/>
          <w:i/>
          <w:iCs/>
          <w:sz w:val="32"/>
          <w:szCs w:val="32"/>
        </w:rPr>
      </w:pPr>
      <w:r w:rsidRPr="00D3007B">
        <w:rPr>
          <w:rFonts w:ascii="PSL Ornanong Pro" w:hAnsi="PSL Ornanong Pro" w:cs="PSL Ornanong Pro" w:hint="cs"/>
          <w:b/>
          <w:bCs/>
          <w:i/>
          <w:iCs/>
          <w:sz w:val="32"/>
          <w:szCs w:val="32"/>
        </w:rPr>
        <w:t xml:space="preserve">Key </w:t>
      </w:r>
      <w:proofErr w:type="gramStart"/>
      <w:r w:rsidRPr="00D3007B">
        <w:rPr>
          <w:rFonts w:ascii="PSL Ornanong Pro" w:hAnsi="PSL Ornanong Pro" w:cs="PSL Ornanong Pro" w:hint="cs"/>
          <w:b/>
          <w:bCs/>
          <w:i/>
          <w:iCs/>
          <w:sz w:val="32"/>
          <w:szCs w:val="32"/>
        </w:rPr>
        <w:t>Objectives</w:t>
      </w:r>
      <w:r w:rsidR="00D3007B">
        <w:rPr>
          <w:rFonts w:ascii="PSL Ornanong Pro" w:hAnsi="PSL Ornanong Pro" w:cs="PSL Ornanong Pro"/>
          <w:b/>
          <w:bCs/>
          <w:i/>
          <w:iCs/>
          <w:sz w:val="32"/>
          <w:szCs w:val="32"/>
        </w:rPr>
        <w:t>:-</w:t>
      </w:r>
      <w:proofErr w:type="gramEnd"/>
    </w:p>
    <w:p w14:paraId="499C961F" w14:textId="16F391C6" w:rsidR="008638CE" w:rsidRPr="00D3007B" w:rsidRDefault="00000000" w:rsidP="00D3007B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Syntax Conversion: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Transform Teradata-specific constructs to DB2 equivalents.</w:t>
      </w:r>
    </w:p>
    <w:p w14:paraId="1737EE1E" w14:textId="192C110E" w:rsidR="008638CE" w:rsidRPr="00D3007B" w:rsidRDefault="00000000" w:rsidP="00D3007B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Error Code Mapping: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Convert Teradata error codes to DB2 SQLSTATE values.</w:t>
      </w:r>
    </w:p>
    <w:p w14:paraId="57B6B9FB" w14:textId="794F7F25" w:rsidR="008638CE" w:rsidRPr="00D3007B" w:rsidRDefault="00000000" w:rsidP="00D3007B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Cursor Handling: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Standardize cursor loops using a done variable.</w:t>
      </w:r>
    </w:p>
    <w:p w14:paraId="1809BE28" w14:textId="79CDB8AE" w:rsidR="008638CE" w:rsidRPr="00D3007B" w:rsidRDefault="00000000" w:rsidP="00D3007B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Preserve String Literals: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Protect string literals during transformations.</w:t>
      </w:r>
    </w:p>
    <w:p w14:paraId="48D0D48E" w14:textId="6432F05B" w:rsidR="008638CE" w:rsidRPr="00D3007B" w:rsidRDefault="00000000" w:rsidP="00D3007B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Pattern-Based Transformations: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Use </w:t>
      </w: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sp_patterns.cfg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 xml:space="preserve"> for extensible replacements.</w:t>
      </w:r>
    </w:p>
    <w:p w14:paraId="0E772521" w14:textId="113BCAB9" w:rsidR="008638CE" w:rsidRPr="00D3007B" w:rsidRDefault="00000000" w:rsidP="00D3007B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Reporting: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Highlight warnings and lines requiring manual review.</w:t>
      </w:r>
    </w:p>
    <w:p w14:paraId="0BD818CA" w14:textId="77777777" w:rsidR="008638CE" w:rsidRDefault="008638CE">
      <w:pPr>
        <w:rPr>
          <w:rFonts w:ascii="PSL Ornanong Pro" w:hAnsi="PSL Ornanong Pro" w:cs="PSL Ornanong Pro"/>
          <w:sz w:val="28"/>
          <w:szCs w:val="28"/>
        </w:rPr>
      </w:pPr>
    </w:p>
    <w:p w14:paraId="032EBB42" w14:textId="77777777" w:rsidR="00D3007B" w:rsidRDefault="00D3007B">
      <w:pPr>
        <w:rPr>
          <w:rFonts w:ascii="PSL Ornanong Pro" w:hAnsi="PSL Ornanong Pro" w:cs="PSL Ornanong Pro"/>
          <w:sz w:val="28"/>
          <w:szCs w:val="28"/>
        </w:rPr>
      </w:pPr>
    </w:p>
    <w:p w14:paraId="4EAE4225" w14:textId="77777777" w:rsidR="00D3007B" w:rsidRPr="00D3007B" w:rsidRDefault="00D3007B">
      <w:pPr>
        <w:rPr>
          <w:rFonts w:ascii="PSL Ornanong Pro" w:hAnsi="PSL Ornanong Pro" w:cs="PSL Ornanong Pro" w:hint="cs"/>
          <w:sz w:val="28"/>
          <w:szCs w:val="28"/>
        </w:rPr>
      </w:pPr>
    </w:p>
    <w:p w14:paraId="1B63DDEC" w14:textId="0E2C704B" w:rsidR="008638CE" w:rsidRPr="00D3007B" w:rsidRDefault="00000000">
      <w:pPr>
        <w:rPr>
          <w:rFonts w:ascii="PSL Ornanong Pro" w:hAnsi="PSL Ornanong Pro" w:cs="PSL Ornanong Pro" w:hint="cs"/>
          <w:b/>
          <w:bCs/>
          <w:i/>
          <w:iCs/>
          <w:sz w:val="32"/>
          <w:szCs w:val="32"/>
          <w:u w:val="single"/>
        </w:rPr>
      </w:pPr>
      <w:r w:rsidRPr="00D3007B">
        <w:rPr>
          <w:rFonts w:ascii="PSL Ornanong Pro" w:hAnsi="PSL Ornanong Pro" w:cs="PSL Ornanong Pro" w:hint="cs"/>
          <w:b/>
          <w:bCs/>
          <w:i/>
          <w:iCs/>
          <w:sz w:val="32"/>
          <w:szCs w:val="32"/>
          <w:u w:val="single"/>
        </w:rPr>
        <w:lastRenderedPageBreak/>
        <w:t>Use Case</w:t>
      </w:r>
    </w:p>
    <w:p w14:paraId="61455A35" w14:textId="3DDCD1C1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Users: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Database developers and migration specialists.</w:t>
      </w:r>
    </w:p>
    <w:p w14:paraId="3CA29B4A" w14:textId="5B67BBF1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Scenario: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Migrating Teradata databases to DB2.</w:t>
      </w:r>
    </w:p>
    <w:p w14:paraId="452C3F46" w14:textId="7FE13740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Example: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Convert </w:t>
      </w:r>
      <w:proofErr w:type="spellStart"/>
      <w:r w:rsidR="00BB2259">
        <w:rPr>
          <w:rFonts w:ascii="PSL Ornanong Pro" w:hAnsi="PSL Ornanong Pro" w:cs="PSL Ornanong Pro" w:hint="cs"/>
          <w:sz w:val="28"/>
          <w:szCs w:val="28"/>
        </w:rPr>
        <w:t>TD_input.sql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 xml:space="preserve"> to 1.out.sql </w:t>
      </w:r>
      <w:r w:rsidR="00D3007B">
        <w:rPr>
          <w:rFonts w:ascii="PSL Ornanong Pro" w:hAnsi="PSL Ornanong Pro" w:cs="PSL Ornanong Pro"/>
          <w:sz w:val="28"/>
          <w:szCs w:val="28"/>
        </w:rPr>
        <w:br/>
      </w:r>
      <w:r w:rsidR="00D3007B">
        <w:rPr>
          <w:rFonts w:ascii="PSL Ornanong Pro" w:hAnsi="PSL Ornanong Pro" w:cs="PSL Ornanong Pro"/>
          <w:sz w:val="28"/>
          <w:szCs w:val="28"/>
        </w:rPr>
        <w:br/>
      </w:r>
    </w:p>
    <w:p w14:paraId="4D842EA8" w14:textId="77777777" w:rsidR="008638CE" w:rsidRPr="00D3007B" w:rsidRDefault="00000000">
      <w:pPr>
        <w:pStyle w:val="Heading2"/>
        <w:rPr>
          <w:rFonts w:ascii="PSL Ornanong Pro" w:hAnsi="PSL Ornanong Pro" w:cs="PSL Ornanong Pro" w:hint="cs"/>
          <w:b/>
          <w:bCs/>
          <w:sz w:val="32"/>
          <w:szCs w:val="32"/>
        </w:rPr>
      </w:pPr>
      <w:r w:rsidRPr="00D3007B">
        <w:rPr>
          <w:rFonts w:ascii="PSL Ornanong Pro" w:hAnsi="PSL Ornanong Pro" w:cs="PSL Ornanong Pro" w:hint="cs"/>
          <w:b/>
          <w:bCs/>
          <w:sz w:val="32"/>
          <w:szCs w:val="32"/>
        </w:rPr>
        <w:t>2. Requirements</w:t>
      </w:r>
    </w:p>
    <w:p w14:paraId="5F8420FF" w14:textId="61B1138A" w:rsidR="008638CE" w:rsidRPr="00D3007B" w:rsidRDefault="00D3007B">
      <w:pPr>
        <w:rPr>
          <w:rFonts w:ascii="PSL Ornanong Pro" w:hAnsi="PSL Ornanong Pro" w:cs="PSL Ornanong Pro" w:hint="cs"/>
          <w:b/>
          <w:bCs/>
          <w:sz w:val="28"/>
          <w:szCs w:val="28"/>
        </w:rPr>
      </w:pPr>
      <w:r>
        <w:rPr>
          <w:rFonts w:ascii="PSL Ornanong Pro" w:hAnsi="PSL Ornanong Pro" w:cs="PSL Ornanong Pro"/>
          <w:sz w:val="28"/>
          <w:szCs w:val="28"/>
        </w:rPr>
        <w:br/>
      </w:r>
      <w:r w:rsidR="00000000" w:rsidRPr="00D3007B">
        <w:rPr>
          <w:rFonts w:ascii="PSL Ornanong Pro" w:hAnsi="PSL Ornanong Pro" w:cs="PSL Ornanong Pro" w:hint="cs"/>
          <w:b/>
          <w:bCs/>
          <w:sz w:val="28"/>
          <w:szCs w:val="28"/>
        </w:rPr>
        <w:t>Functional Requirements</w:t>
      </w:r>
      <w:r>
        <w:rPr>
          <w:rFonts w:ascii="PSL Ornanong Pro" w:hAnsi="PSL Ornanong Pro" w:cs="PSL Ornanong Pro"/>
          <w:b/>
          <w:bCs/>
          <w:sz w:val="28"/>
          <w:szCs w:val="28"/>
        </w:rPr>
        <w:t>:</w:t>
      </w:r>
      <w:r w:rsidRPr="00D3007B">
        <w:rPr>
          <w:rFonts w:ascii="PSL Ornanong Pro" w:hAnsi="PSL Ornanong Pro" w:cs="PSL Ornanong Pro"/>
          <w:b/>
          <w:bCs/>
          <w:sz w:val="28"/>
          <w:szCs w:val="28"/>
        </w:rPr>
        <w:br/>
      </w:r>
    </w:p>
    <w:p w14:paraId="6AF2B784" w14:textId="0417F349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Input: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Teradata SQL file (e.g., </w:t>
      </w:r>
      <w:proofErr w:type="spellStart"/>
      <w:r w:rsidR="00BB2259">
        <w:rPr>
          <w:rFonts w:ascii="PSL Ornanong Pro" w:hAnsi="PSL Ornanong Pro" w:cs="PSL Ornanong Pro" w:hint="cs"/>
          <w:sz w:val="28"/>
          <w:szCs w:val="28"/>
        </w:rPr>
        <w:t>TD_input.sql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>).</w:t>
      </w:r>
    </w:p>
    <w:p w14:paraId="7C773DD5" w14:textId="6147744A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Output: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DB2-compatible SQL file and conversion report.</w:t>
      </w:r>
      <w:r w:rsidR="00D3007B">
        <w:rPr>
          <w:rFonts w:ascii="PSL Ornanong Pro" w:hAnsi="PSL Ornanong Pro" w:cs="PSL Ornanong Pro"/>
          <w:sz w:val="28"/>
          <w:szCs w:val="28"/>
        </w:rPr>
        <w:br/>
      </w:r>
    </w:p>
    <w:p w14:paraId="058C1064" w14:textId="4CE2882E" w:rsidR="008638CE" w:rsidRPr="00D3007B" w:rsidRDefault="00000000">
      <w:pPr>
        <w:rPr>
          <w:rFonts w:ascii="PSL Ornanong Pro" w:hAnsi="PSL Ornanong Pro" w:cs="PSL Ornanong Pro" w:hint="cs"/>
          <w:b/>
          <w:bCs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Transformations:</w:t>
      </w:r>
    </w:p>
    <w:p w14:paraId="695D711E" w14:textId="298F2DAB" w:rsidR="008638CE" w:rsidRPr="00D3007B" w:rsidRDefault="00000000" w:rsidP="00D3007B">
      <w:pPr>
        <w:pStyle w:val="ListParagraph"/>
        <w:numPr>
          <w:ilvl w:val="0"/>
          <w:numId w:val="12"/>
        </w:num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Replace keywords (e.g., SQL SECURITY INVOKER).</w:t>
      </w:r>
    </w:p>
    <w:p w14:paraId="40C96CDB" w14:textId="74D7D49B" w:rsidR="008638CE" w:rsidRPr="00D3007B" w:rsidRDefault="00000000" w:rsidP="00D3007B">
      <w:pPr>
        <w:pStyle w:val="ListParagraph"/>
        <w:numPr>
          <w:ilvl w:val="0"/>
          <w:numId w:val="12"/>
        </w:num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Map error codes (e.g., SQLCODE -5522 to SQLSTATE 42704).</w:t>
      </w:r>
    </w:p>
    <w:p w14:paraId="0A61E90D" w14:textId="17043632" w:rsidR="008638CE" w:rsidRPr="00D3007B" w:rsidRDefault="00000000" w:rsidP="00D3007B">
      <w:pPr>
        <w:pStyle w:val="ListParagraph"/>
        <w:numPr>
          <w:ilvl w:val="0"/>
          <w:numId w:val="12"/>
        </w:num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Handle cursors with done variable.</w:t>
      </w:r>
    </w:p>
    <w:p w14:paraId="693642E1" w14:textId="179FE79F" w:rsidR="008638CE" w:rsidRPr="00D3007B" w:rsidRDefault="00000000" w:rsidP="00D3007B">
      <w:pPr>
        <w:pStyle w:val="ListParagraph"/>
        <w:numPr>
          <w:ilvl w:val="0"/>
          <w:numId w:val="12"/>
        </w:num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Normalize INTERVAL expressions.</w:t>
      </w:r>
    </w:p>
    <w:p w14:paraId="507F550D" w14:textId="150E30B7" w:rsidR="008638CE" w:rsidRPr="00D3007B" w:rsidRDefault="00000000" w:rsidP="00D3007B">
      <w:pPr>
        <w:pStyle w:val="ListParagraph"/>
        <w:numPr>
          <w:ilvl w:val="0"/>
          <w:numId w:val="12"/>
        </w:num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Remove comments and normalize whitespace.</w:t>
      </w:r>
    </w:p>
    <w:p w14:paraId="3FEEC517" w14:textId="55FB05A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Extensibility: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Use </w:t>
      </w: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sp_patterns.cfg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 xml:space="preserve"> for patterns.</w:t>
      </w:r>
    </w:p>
    <w:p w14:paraId="460BD660" w14:textId="1A14AAC4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Error Handling: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Validate paths and report errors.</w:t>
      </w:r>
    </w:p>
    <w:p w14:paraId="4F2C049B" w14:textId="25E7E58A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Reporting: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Identify unconverted lines and warnings.</w:t>
      </w:r>
    </w:p>
    <w:p w14:paraId="66B97F14" w14:textId="77777777" w:rsidR="008638CE" w:rsidRDefault="008638CE">
      <w:pPr>
        <w:rPr>
          <w:rFonts w:ascii="PSL Ornanong Pro" w:hAnsi="PSL Ornanong Pro" w:cs="PSL Ornanong Pro"/>
          <w:sz w:val="28"/>
          <w:szCs w:val="28"/>
        </w:rPr>
      </w:pPr>
    </w:p>
    <w:p w14:paraId="4087C971" w14:textId="77777777" w:rsidR="00D3007B" w:rsidRDefault="00D3007B">
      <w:pPr>
        <w:rPr>
          <w:rFonts w:ascii="PSL Ornanong Pro" w:hAnsi="PSL Ornanong Pro" w:cs="PSL Ornanong Pro"/>
          <w:sz w:val="28"/>
          <w:szCs w:val="28"/>
        </w:rPr>
      </w:pPr>
    </w:p>
    <w:p w14:paraId="40C99FFA" w14:textId="77777777" w:rsidR="00D3007B" w:rsidRPr="00D3007B" w:rsidRDefault="00D3007B">
      <w:pPr>
        <w:rPr>
          <w:rFonts w:ascii="PSL Ornanong Pro" w:hAnsi="PSL Ornanong Pro" w:cs="PSL Ornanong Pro" w:hint="cs"/>
          <w:sz w:val="28"/>
          <w:szCs w:val="28"/>
        </w:rPr>
      </w:pPr>
    </w:p>
    <w:p w14:paraId="754D1B1F" w14:textId="332EB200" w:rsidR="008638CE" w:rsidRPr="00D3007B" w:rsidRDefault="00000000">
      <w:pPr>
        <w:rPr>
          <w:rFonts w:ascii="PSL Ornanong Pro" w:hAnsi="PSL Ornanong Pro" w:cs="PSL Ornanong Pro" w:hint="cs"/>
          <w:b/>
          <w:bCs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lastRenderedPageBreak/>
        <w:t>Non-Functional Requirements</w:t>
      </w:r>
      <w:r w:rsidR="00D3007B">
        <w:rPr>
          <w:rFonts w:ascii="PSL Ornanong Pro" w:hAnsi="PSL Ornanong Pro" w:cs="PSL Ornanong Pro"/>
          <w:b/>
          <w:bCs/>
          <w:sz w:val="28"/>
          <w:szCs w:val="28"/>
        </w:rPr>
        <w:t>:</w:t>
      </w:r>
    </w:p>
    <w:p w14:paraId="2A1673F1" w14:textId="77777777" w:rsidR="008638CE" w:rsidRPr="00D3007B" w:rsidRDefault="008638CE">
      <w:pPr>
        <w:rPr>
          <w:rFonts w:ascii="PSL Ornanong Pro" w:hAnsi="PSL Ornanong Pro" w:cs="PSL Ornanong Pro" w:hint="cs"/>
          <w:sz w:val="28"/>
          <w:szCs w:val="28"/>
        </w:rPr>
      </w:pPr>
    </w:p>
    <w:p w14:paraId="3A6AABCF" w14:textId="4C5DABC9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Platform: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Python 3.x (macOS compatible).</w:t>
      </w:r>
    </w:p>
    <w:p w14:paraId="294DF413" w14:textId="409410E4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Dependencies: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Standard libraries (re, os, sys, datetime, uuid).</w:t>
      </w:r>
    </w:p>
    <w:p w14:paraId="2E994882" w14:textId="0B58D0A0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Encoding: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UTF-8.</w:t>
      </w:r>
    </w:p>
    <w:p w14:paraId="497F6144" w14:textId="69483CC6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Performance: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Process &lt;10 MB files in seconds.</w:t>
      </w:r>
    </w:p>
    <w:p w14:paraId="36C356D4" w14:textId="1350700B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Maintainability: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Modular and commented code.</w:t>
      </w:r>
    </w:p>
    <w:p w14:paraId="7EE6D6C8" w14:textId="0FE70FFE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Usability: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Simple CLI (python main.py input.sql output.sql).</w:t>
      </w:r>
    </w:p>
    <w:p w14:paraId="78CAB9B4" w14:textId="77777777" w:rsidR="008638CE" w:rsidRPr="00D3007B" w:rsidRDefault="008638CE">
      <w:pPr>
        <w:rPr>
          <w:rFonts w:ascii="PSL Ornanong Pro" w:hAnsi="PSL Ornanong Pro" w:cs="PSL Ornanong Pro" w:hint="cs"/>
          <w:sz w:val="28"/>
          <w:szCs w:val="28"/>
        </w:rPr>
      </w:pPr>
    </w:p>
    <w:p w14:paraId="6E992366" w14:textId="082719F0" w:rsidR="008638CE" w:rsidRPr="00D3007B" w:rsidRDefault="00000000">
      <w:pPr>
        <w:rPr>
          <w:rFonts w:ascii="PSL Ornanong Pro" w:hAnsi="PSL Ornanong Pro" w:cs="PSL Ornanong Pro" w:hint="cs"/>
          <w:b/>
          <w:bCs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Constraints</w:t>
      </w:r>
      <w:r w:rsidR="00D3007B">
        <w:rPr>
          <w:rFonts w:ascii="PSL Ornanong Pro" w:hAnsi="PSL Ornanong Pro" w:cs="PSL Ornanong Pro"/>
          <w:b/>
          <w:bCs/>
          <w:sz w:val="28"/>
          <w:szCs w:val="28"/>
        </w:rPr>
        <w:t>:</w:t>
      </w:r>
    </w:p>
    <w:p w14:paraId="03EFDF5E" w14:textId="2E5D4D61" w:rsidR="008638CE" w:rsidRPr="00D3007B" w:rsidRDefault="00000000" w:rsidP="00D3007B">
      <w:pPr>
        <w:pStyle w:val="ListParagraph"/>
        <w:numPr>
          <w:ilvl w:val="0"/>
          <w:numId w:val="13"/>
        </w:num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Limited to stored procedures.</w:t>
      </w:r>
    </w:p>
    <w:p w14:paraId="2458CE6D" w14:textId="4C6E4E5D" w:rsidR="008638CE" w:rsidRPr="00D3007B" w:rsidRDefault="00000000" w:rsidP="00D3007B">
      <w:pPr>
        <w:pStyle w:val="ListParagraph"/>
        <w:numPr>
          <w:ilvl w:val="0"/>
          <w:numId w:val="13"/>
        </w:num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 xml:space="preserve">Requires </w:t>
      </w: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sp_patterns.cfg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 xml:space="preserve"> in patterns/.</w:t>
      </w:r>
    </w:p>
    <w:p w14:paraId="7DF3E4B1" w14:textId="3EC1349B" w:rsidR="008638CE" w:rsidRDefault="00000000" w:rsidP="00D3007B">
      <w:pPr>
        <w:pStyle w:val="ListParagraph"/>
        <w:numPr>
          <w:ilvl w:val="0"/>
          <w:numId w:val="13"/>
        </w:numPr>
        <w:rPr>
          <w:rFonts w:ascii="PSL Ornanong Pro" w:hAnsi="PSL Ornanong Pro" w:cs="PSL Ornanong Pro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Manual review for complex constructs.</w:t>
      </w:r>
    </w:p>
    <w:p w14:paraId="2A58B8DE" w14:textId="77777777" w:rsidR="00D3007B" w:rsidRPr="00D3007B" w:rsidRDefault="00D3007B" w:rsidP="00D3007B">
      <w:pPr>
        <w:pStyle w:val="ListParagraph"/>
        <w:rPr>
          <w:rFonts w:ascii="PSL Ornanong Pro" w:hAnsi="PSL Ornanong Pro" w:cs="PSL Ornanong Pro" w:hint="cs"/>
          <w:sz w:val="28"/>
          <w:szCs w:val="28"/>
        </w:rPr>
      </w:pPr>
    </w:p>
    <w:p w14:paraId="109943E1" w14:textId="77777777" w:rsidR="008638CE" w:rsidRPr="00D3007B" w:rsidRDefault="00000000">
      <w:pPr>
        <w:pStyle w:val="Heading2"/>
        <w:rPr>
          <w:rFonts w:ascii="PSL Ornanong Pro" w:hAnsi="PSL Ornanong Pro" w:cs="PSL Ornanong Pro" w:hint="cs"/>
          <w:b/>
          <w:bCs/>
          <w:sz w:val="32"/>
          <w:szCs w:val="32"/>
        </w:rPr>
      </w:pPr>
      <w:r w:rsidRPr="00D3007B">
        <w:rPr>
          <w:rFonts w:ascii="PSL Ornanong Pro" w:hAnsi="PSL Ornanong Pro" w:cs="PSL Ornanong Pro" w:hint="cs"/>
          <w:b/>
          <w:bCs/>
          <w:sz w:val="32"/>
          <w:szCs w:val="32"/>
        </w:rPr>
        <w:t>3. Tool Structure</w:t>
      </w:r>
    </w:p>
    <w:p w14:paraId="0A3ECE0E" w14:textId="6E8422AF" w:rsidR="008638CE" w:rsidRPr="00D3007B" w:rsidRDefault="00D3007B">
      <w:pPr>
        <w:rPr>
          <w:rFonts w:ascii="PSL Ornanong Pro" w:hAnsi="PSL Ornanong Pro" w:cs="PSL Ornanong Pro" w:hint="cs"/>
          <w:sz w:val="28"/>
          <w:szCs w:val="28"/>
        </w:rPr>
      </w:pPr>
      <w:r>
        <w:rPr>
          <w:rFonts w:ascii="PSL Ornanong Pro" w:hAnsi="PSL Ornanong Pro" w:cs="PSL Ornanong Pro"/>
          <w:b/>
          <w:bCs/>
          <w:sz w:val="28"/>
          <w:szCs w:val="28"/>
        </w:rPr>
        <w:br/>
      </w:r>
      <w:r w:rsidR="00000000" w:rsidRPr="00D3007B">
        <w:rPr>
          <w:rFonts w:ascii="PSL Ornanong Pro" w:hAnsi="PSL Ornanong Pro" w:cs="PSL Ornanong Pro" w:hint="cs"/>
          <w:b/>
          <w:bCs/>
          <w:sz w:val="28"/>
          <w:szCs w:val="28"/>
        </w:rPr>
        <w:t>Files</w:t>
      </w:r>
      <w:r>
        <w:rPr>
          <w:rFonts w:ascii="PSL Ornanong Pro" w:hAnsi="PSL Ornanong Pro" w:cs="PSL Ornanong Pro"/>
          <w:b/>
          <w:bCs/>
          <w:sz w:val="28"/>
          <w:szCs w:val="28"/>
        </w:rPr>
        <w:t>:</w:t>
      </w:r>
    </w:p>
    <w:p w14:paraId="267394C7" w14:textId="28B8F1EB" w:rsidR="008638CE" w:rsidRPr="00D3007B" w:rsidRDefault="00000000" w:rsidP="00D3007B">
      <w:pPr>
        <w:pStyle w:val="ListParagraph"/>
        <w:numPr>
          <w:ilvl w:val="0"/>
          <w:numId w:val="14"/>
        </w:num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main.py: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Entry point, handles I/O and preprocessing.</w:t>
      </w:r>
      <w:r w:rsidR="00D3007B">
        <w:rPr>
          <w:rFonts w:ascii="PSL Ornanong Pro" w:hAnsi="PSL Ornanong Pro" w:cs="PSL Ornanong Pro"/>
          <w:sz w:val="28"/>
          <w:szCs w:val="28"/>
        </w:rPr>
        <w:br/>
      </w:r>
    </w:p>
    <w:p w14:paraId="3B1F57C8" w14:textId="5A2592F8" w:rsidR="008638CE" w:rsidRPr="00D3007B" w:rsidRDefault="00000000" w:rsidP="00D3007B">
      <w:pPr>
        <w:pStyle w:val="ListParagraph"/>
        <w:numPr>
          <w:ilvl w:val="0"/>
          <w:numId w:val="14"/>
        </w:num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sp_converter.py: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Core conversion logic.</w:t>
      </w:r>
      <w:r w:rsidR="00D3007B">
        <w:rPr>
          <w:rFonts w:ascii="PSL Ornanong Pro" w:hAnsi="PSL Ornanong Pro" w:cs="PSL Ornanong Pro"/>
          <w:sz w:val="28"/>
          <w:szCs w:val="28"/>
        </w:rPr>
        <w:br/>
      </w:r>
    </w:p>
    <w:p w14:paraId="3C77640E" w14:textId="1CFF9281" w:rsidR="008638CE" w:rsidRPr="00D3007B" w:rsidRDefault="00000000" w:rsidP="00D3007B">
      <w:pPr>
        <w:pStyle w:val="ListParagraph"/>
        <w:numPr>
          <w:ilvl w:val="0"/>
          <w:numId w:val="14"/>
        </w:num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sp_patterns.cfg</w:t>
      </w:r>
      <w:proofErr w:type="spellEnd"/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Regex patterns for transformations.</w:t>
      </w:r>
    </w:p>
    <w:p w14:paraId="4B46431A" w14:textId="77777777" w:rsidR="008638CE" w:rsidRDefault="008638CE">
      <w:pPr>
        <w:rPr>
          <w:rFonts w:ascii="PSL Ornanong Pro" w:hAnsi="PSL Ornanong Pro" w:cs="PSL Ornanong Pro"/>
          <w:sz w:val="28"/>
          <w:szCs w:val="28"/>
        </w:rPr>
      </w:pPr>
    </w:p>
    <w:p w14:paraId="2960E478" w14:textId="77777777" w:rsidR="00D3007B" w:rsidRPr="00D3007B" w:rsidRDefault="00D3007B">
      <w:pPr>
        <w:rPr>
          <w:rFonts w:ascii="PSL Ornanong Pro" w:hAnsi="PSL Ornanong Pro" w:cs="PSL Ornanong Pro" w:hint="cs"/>
          <w:sz w:val="28"/>
          <w:szCs w:val="28"/>
        </w:rPr>
      </w:pPr>
    </w:p>
    <w:p w14:paraId="61892A5D" w14:textId="66503E08" w:rsidR="008638CE" w:rsidRPr="00D3007B" w:rsidRDefault="00000000">
      <w:pPr>
        <w:rPr>
          <w:rFonts w:ascii="PSL Ornanong Pro" w:hAnsi="PSL Ornanong Pro" w:cs="PSL Ornanong Pro" w:hint="cs"/>
          <w:b/>
          <w:bCs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lastRenderedPageBreak/>
        <w:t>Directory</w:t>
      </w:r>
      <w:r w:rsidR="00D3007B">
        <w:rPr>
          <w:rFonts w:ascii="PSL Ornanong Pro" w:hAnsi="PSL Ornanong Pro" w:cs="PSL Ornanong Pro"/>
          <w:b/>
          <w:bCs/>
          <w:sz w:val="28"/>
          <w:szCs w:val="28"/>
        </w:rPr>
        <w:t>:</w:t>
      </w:r>
    </w:p>
    <w:p w14:paraId="662B1D88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/V6/</w:t>
      </w:r>
    </w:p>
    <w:p w14:paraId="1F18CBE4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MS Mincho" w:eastAsia="MS Mincho" w:hAnsi="MS Mincho" w:cs="MS Mincho" w:hint="eastAsia"/>
          <w:sz w:val="28"/>
          <w:szCs w:val="28"/>
        </w:rPr>
        <w:t>├</w:t>
      </w:r>
      <w:r w:rsidRPr="00D3007B">
        <w:rPr>
          <w:rFonts w:ascii="Times New Roman" w:hAnsi="Times New Roman" w:cs="Times New Roman"/>
          <w:sz w:val="28"/>
          <w:szCs w:val="28"/>
        </w:rPr>
        <w:t>──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main.py</w:t>
      </w:r>
    </w:p>
    <w:p w14:paraId="1552A95F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MS Mincho" w:eastAsia="MS Mincho" w:hAnsi="MS Mincho" w:cs="MS Mincho" w:hint="eastAsia"/>
          <w:sz w:val="28"/>
          <w:szCs w:val="28"/>
        </w:rPr>
        <w:t>├</w:t>
      </w:r>
      <w:r w:rsidRPr="00D3007B">
        <w:rPr>
          <w:rFonts w:ascii="Times New Roman" w:hAnsi="Times New Roman" w:cs="Times New Roman"/>
          <w:sz w:val="28"/>
          <w:szCs w:val="28"/>
        </w:rPr>
        <w:t>──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sp_converter.py</w:t>
      </w:r>
    </w:p>
    <w:p w14:paraId="1F385630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MS Mincho" w:eastAsia="MS Mincho" w:hAnsi="MS Mincho" w:cs="MS Mincho" w:hint="eastAsia"/>
          <w:sz w:val="28"/>
          <w:szCs w:val="28"/>
        </w:rPr>
        <w:t>├</w:t>
      </w:r>
      <w:r w:rsidRPr="00D3007B">
        <w:rPr>
          <w:rFonts w:ascii="Times New Roman" w:hAnsi="Times New Roman" w:cs="Times New Roman"/>
          <w:sz w:val="28"/>
          <w:szCs w:val="28"/>
        </w:rPr>
        <w:t>──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patterns/</w:t>
      </w:r>
    </w:p>
    <w:p w14:paraId="4F4F3D83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MS Mincho" w:eastAsia="MS Mincho" w:hAnsi="MS Mincho" w:cs="MS Mincho" w:hint="eastAsia"/>
          <w:sz w:val="28"/>
          <w:szCs w:val="28"/>
        </w:rPr>
        <w:t>│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  </w:t>
      </w:r>
      <w:r w:rsidRPr="00D3007B">
        <w:rPr>
          <w:rFonts w:ascii="MS Mincho" w:eastAsia="MS Mincho" w:hAnsi="MS Mincho" w:cs="MS Mincho" w:hint="eastAsia"/>
          <w:sz w:val="28"/>
          <w:szCs w:val="28"/>
        </w:rPr>
        <w:t>└</w:t>
      </w:r>
      <w:r w:rsidRPr="00D3007B">
        <w:rPr>
          <w:rFonts w:ascii="Times New Roman" w:hAnsi="Times New Roman" w:cs="Times New Roman"/>
          <w:sz w:val="28"/>
          <w:szCs w:val="28"/>
        </w:rPr>
        <w:t>──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sp_patterns.cfg</w:t>
      </w:r>
    </w:p>
    <w:p w14:paraId="2DF7AEC5" w14:textId="219FD14E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MS Mincho" w:eastAsia="MS Mincho" w:hAnsi="MS Mincho" w:cs="MS Mincho" w:hint="eastAsia"/>
          <w:sz w:val="28"/>
          <w:szCs w:val="28"/>
        </w:rPr>
        <w:t>├</w:t>
      </w:r>
      <w:r w:rsidRPr="00D3007B">
        <w:rPr>
          <w:rFonts w:ascii="Times New Roman" w:hAnsi="Times New Roman" w:cs="Times New Roman"/>
          <w:sz w:val="28"/>
          <w:szCs w:val="28"/>
        </w:rPr>
        <w:t>──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</w:t>
      </w:r>
      <w:proofErr w:type="spellStart"/>
      <w:r w:rsidR="00D3007B">
        <w:rPr>
          <w:rFonts w:ascii="PSL Ornanong Pro" w:hAnsi="PSL Ornanong Pro" w:cs="PSL Ornanong Pro"/>
          <w:sz w:val="28"/>
          <w:szCs w:val="28"/>
        </w:rPr>
        <w:t>Input_TD</w:t>
      </w:r>
      <w:r w:rsidRPr="00D3007B">
        <w:rPr>
          <w:rFonts w:ascii="PSL Ornanong Pro" w:hAnsi="PSL Ornanong Pro" w:cs="PSL Ornanong Pro" w:hint="cs"/>
          <w:sz w:val="28"/>
          <w:szCs w:val="28"/>
        </w:rPr>
        <w:t>.sql</w:t>
      </w:r>
      <w:proofErr w:type="spellEnd"/>
    </w:p>
    <w:p w14:paraId="07B0F228" w14:textId="32239392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MS Mincho" w:eastAsia="MS Mincho" w:hAnsi="MS Mincho" w:cs="MS Mincho" w:hint="eastAsia"/>
          <w:sz w:val="28"/>
          <w:szCs w:val="28"/>
        </w:rPr>
        <w:t>├</w:t>
      </w:r>
      <w:r w:rsidRPr="00D3007B">
        <w:rPr>
          <w:rFonts w:ascii="Times New Roman" w:hAnsi="Times New Roman" w:cs="Times New Roman"/>
          <w:sz w:val="28"/>
          <w:szCs w:val="28"/>
        </w:rPr>
        <w:t>──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</w:t>
      </w:r>
      <w:r w:rsidR="00D3007B">
        <w:rPr>
          <w:rFonts w:ascii="PSL Ornanong Pro" w:hAnsi="PSL Ornanong Pro" w:cs="PSL Ornanong Pro"/>
          <w:sz w:val="28"/>
          <w:szCs w:val="28"/>
        </w:rPr>
        <w:t>Output_Db2</w:t>
      </w:r>
      <w:r w:rsidRPr="00D3007B">
        <w:rPr>
          <w:rFonts w:ascii="PSL Ornanong Pro" w:hAnsi="PSL Ornanong Pro" w:cs="PSL Ornanong Pro" w:hint="cs"/>
          <w:sz w:val="28"/>
          <w:szCs w:val="28"/>
        </w:rPr>
        <w:t>.out_report.sql</w:t>
      </w:r>
    </w:p>
    <w:p w14:paraId="2A469DBB" w14:textId="77777777" w:rsidR="008638CE" w:rsidRPr="00D3007B" w:rsidRDefault="008638CE">
      <w:pPr>
        <w:rPr>
          <w:rFonts w:ascii="PSL Ornanong Pro" w:hAnsi="PSL Ornanong Pro" w:cs="PSL Ornanong Pro" w:hint="cs"/>
          <w:sz w:val="28"/>
          <w:szCs w:val="28"/>
        </w:rPr>
      </w:pPr>
    </w:p>
    <w:p w14:paraId="004407EF" w14:textId="3D5B6489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Workflow</w:t>
      </w:r>
      <w:r w:rsidR="00D3007B">
        <w:rPr>
          <w:rFonts w:ascii="PSL Ornanong Pro" w:hAnsi="PSL Ornanong Pro" w:cs="PSL Ornanong Pro"/>
          <w:b/>
          <w:bCs/>
          <w:sz w:val="28"/>
          <w:szCs w:val="28"/>
        </w:rPr>
        <w:t>:</w:t>
      </w:r>
      <w:r w:rsidR="00D3007B">
        <w:rPr>
          <w:rFonts w:ascii="PSL Ornanong Pro" w:hAnsi="PSL Ornanong Pro" w:cs="PSL Ornanong Pro"/>
          <w:sz w:val="28"/>
          <w:szCs w:val="28"/>
        </w:rPr>
        <w:br/>
      </w:r>
    </w:p>
    <w:p w14:paraId="4CF10C4D" w14:textId="2946B241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 xml:space="preserve">1. Run python main.py </w:t>
      </w:r>
      <w:proofErr w:type="spellStart"/>
      <w:r w:rsidR="00BB2259">
        <w:rPr>
          <w:rFonts w:ascii="PSL Ornanong Pro" w:hAnsi="PSL Ornanong Pro" w:cs="PSL Ornanong Pro" w:hint="cs"/>
          <w:sz w:val="28"/>
          <w:szCs w:val="28"/>
        </w:rPr>
        <w:t>TD_input.sql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 xml:space="preserve"> 1.out.sql.</w:t>
      </w:r>
    </w:p>
    <w:p w14:paraId="5671D3D1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2. Validate paths.</w:t>
      </w:r>
    </w:p>
    <w:p w14:paraId="67D7EC17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3. Preprocess: Protect literals, remove comments, normalize whitespace.</w:t>
      </w:r>
    </w:p>
    <w:p w14:paraId="61890F29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4. Convert: Apply patterns, handle cursors/errors.</w:t>
      </w:r>
    </w:p>
    <w:p w14:paraId="62178BCF" w14:textId="28A53CDC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5. Output: Write converted SQL and report.</w:t>
      </w:r>
      <w:r w:rsidR="00D3007B">
        <w:rPr>
          <w:rFonts w:ascii="PSL Ornanong Pro" w:hAnsi="PSL Ornanong Pro" w:cs="PSL Ornanong Pro"/>
          <w:sz w:val="28"/>
          <w:szCs w:val="28"/>
        </w:rPr>
        <w:br/>
      </w:r>
      <w:r w:rsidR="00D3007B">
        <w:rPr>
          <w:rFonts w:ascii="PSL Ornanong Pro" w:hAnsi="PSL Ornanong Pro" w:cs="PSL Ornanong Pro"/>
          <w:sz w:val="28"/>
          <w:szCs w:val="28"/>
        </w:rPr>
        <w:br/>
      </w:r>
    </w:p>
    <w:p w14:paraId="3C5B5DF7" w14:textId="77777777" w:rsidR="008638CE" w:rsidRPr="00D3007B" w:rsidRDefault="00000000">
      <w:pPr>
        <w:pStyle w:val="Heading2"/>
        <w:rPr>
          <w:rFonts w:ascii="PSL Ornanong Pro" w:hAnsi="PSL Ornanong Pro" w:cs="PSL Ornanong Pro" w:hint="cs"/>
          <w:b/>
          <w:bCs/>
          <w:sz w:val="32"/>
          <w:szCs w:val="32"/>
        </w:rPr>
      </w:pPr>
      <w:r w:rsidRPr="00D3007B">
        <w:rPr>
          <w:rFonts w:ascii="PSL Ornanong Pro" w:hAnsi="PSL Ornanong Pro" w:cs="PSL Ornanong Pro" w:hint="cs"/>
          <w:b/>
          <w:bCs/>
          <w:sz w:val="32"/>
          <w:szCs w:val="32"/>
        </w:rPr>
        <w:t>4. File Documentation</w:t>
      </w:r>
    </w:p>
    <w:p w14:paraId="18309770" w14:textId="3F3E8B2B" w:rsidR="008638CE" w:rsidRPr="00D3007B" w:rsidRDefault="00D3007B">
      <w:pPr>
        <w:rPr>
          <w:rFonts w:ascii="PSL Ornanong Pro" w:hAnsi="PSL Ornanong Pro" w:cs="PSL Ornanong Pro" w:hint="cs"/>
          <w:b/>
          <w:bCs/>
          <w:sz w:val="28"/>
          <w:szCs w:val="28"/>
        </w:rPr>
      </w:pPr>
      <w:r>
        <w:rPr>
          <w:rFonts w:ascii="PSL Ornanong Pro" w:hAnsi="PSL Ornanong Pro" w:cs="PSL Ornanong Pro"/>
          <w:b/>
          <w:bCs/>
          <w:sz w:val="28"/>
          <w:szCs w:val="28"/>
        </w:rPr>
        <w:br/>
      </w:r>
      <w:r w:rsidR="00000000" w:rsidRPr="00547F3E">
        <w:rPr>
          <w:rFonts w:ascii="PSL Ornanong Pro" w:hAnsi="PSL Ornanong Pro" w:cs="PSL Ornanong Pro" w:hint="cs"/>
          <w:b/>
          <w:bCs/>
          <w:sz w:val="32"/>
          <w:szCs w:val="32"/>
        </w:rPr>
        <w:t>4.1 main.py</w:t>
      </w:r>
      <w:r>
        <w:rPr>
          <w:rFonts w:ascii="PSL Ornanong Pro" w:hAnsi="PSL Ornanong Pro" w:cs="PSL Ornanong Pro"/>
          <w:b/>
          <w:bCs/>
          <w:sz w:val="28"/>
          <w:szCs w:val="28"/>
        </w:rPr>
        <w:br/>
      </w:r>
    </w:p>
    <w:p w14:paraId="5C5F9197" w14:textId="5D6DC7E9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Purpose: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Orchestrates conversion, handles I/O, preprocessing, and reporting.</w:t>
      </w:r>
    </w:p>
    <w:p w14:paraId="5961437E" w14:textId="77777777" w:rsidR="008638CE" w:rsidRPr="00D3007B" w:rsidRDefault="00000000">
      <w:pPr>
        <w:rPr>
          <w:rFonts w:ascii="PSL Ornanong Pro" w:hAnsi="PSL Ornanong Pro" w:cs="PSL Ornanong Pro" w:hint="cs"/>
          <w:b/>
          <w:bCs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lastRenderedPageBreak/>
        <w:t>Imports:</w:t>
      </w:r>
    </w:p>
    <w:p w14:paraId="0367195C" w14:textId="13A40FA5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 xml:space="preserve">sys, </w:t>
      </w: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os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>, re, datetime</w:t>
      </w:r>
    </w:p>
    <w:p w14:paraId="25449712" w14:textId="17F8E9F0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sp_converter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 xml:space="preserve">: </w:t>
      </w: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SPConverter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>, _</w:t>
      </w: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protect_string_literals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>, _</w:t>
      </w: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restore_protected_strings</w:t>
      </w:r>
      <w:proofErr w:type="spellEnd"/>
    </w:p>
    <w:p w14:paraId="53644D4D" w14:textId="77777777" w:rsidR="008638CE" w:rsidRPr="00D3007B" w:rsidRDefault="008638CE">
      <w:pPr>
        <w:rPr>
          <w:rFonts w:ascii="PSL Ornanong Pro" w:hAnsi="PSL Ornanong Pro" w:cs="PSL Ornanong Pro" w:hint="cs"/>
          <w:sz w:val="28"/>
          <w:szCs w:val="28"/>
        </w:rPr>
      </w:pPr>
    </w:p>
    <w:p w14:paraId="49F672EA" w14:textId="77777777" w:rsidR="008638CE" w:rsidRPr="00D3007B" w:rsidRDefault="00000000">
      <w:pPr>
        <w:rPr>
          <w:rFonts w:ascii="PSL Ornanong Pro" w:hAnsi="PSL Ornanong Pro" w:cs="PSL Ornanong Pro" w:hint="cs"/>
          <w:b/>
          <w:bCs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Variables:</w:t>
      </w:r>
    </w:p>
    <w:p w14:paraId="0EA36316" w14:textId="43334A1E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NEWLINE_TOKEN = "__NEWLINE__": Preserves newlines.</w:t>
      </w:r>
    </w:p>
    <w:p w14:paraId="2D1D01EF" w14:textId="77777777" w:rsidR="008638CE" w:rsidRPr="00D3007B" w:rsidRDefault="008638CE">
      <w:pPr>
        <w:rPr>
          <w:rFonts w:ascii="PSL Ornanong Pro" w:hAnsi="PSL Ornanong Pro" w:cs="PSL Ornanong Pro" w:hint="cs"/>
          <w:sz w:val="28"/>
          <w:szCs w:val="28"/>
        </w:rPr>
      </w:pPr>
    </w:p>
    <w:p w14:paraId="4CDFF77A" w14:textId="77777777" w:rsidR="008638CE" w:rsidRPr="00D3007B" w:rsidRDefault="00000000">
      <w:pPr>
        <w:rPr>
          <w:rFonts w:ascii="PSL Ornanong Pro" w:hAnsi="PSL Ornanong Pro" w:cs="PSL Ornanong Pro" w:hint="cs"/>
          <w:b/>
          <w:bCs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Functions:</w:t>
      </w:r>
    </w:p>
    <w:p w14:paraId="4725F25D" w14:textId="21AF4800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strip_</w:t>
      </w:r>
      <w:proofErr w:type="gram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comments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sql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 str) -&gt;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str: Removes comments, preserves literals.</w:t>
      </w:r>
    </w:p>
    <w:p w14:paraId="15CFBAF8" w14:textId="5C69FF71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replace_</w:t>
      </w:r>
      <w:proofErr w:type="gram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newlines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sql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 str) -&gt;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str: Replaces newlines with token.</w:t>
      </w:r>
    </w:p>
    <w:p w14:paraId="5D44861F" w14:textId="69796AEA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restore_</w:t>
      </w:r>
      <w:proofErr w:type="gram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newlines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sql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 str) -&gt;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str: Restores newlines.</w:t>
      </w:r>
    </w:p>
    <w:p w14:paraId="28DA3EC9" w14:textId="72077D2E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clean_</w:t>
      </w:r>
      <w:proofErr w:type="gram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whitespace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sql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 str) -&gt;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str: Normalizes whitespace.</w:t>
      </w:r>
    </w:p>
    <w:p w14:paraId="57A77198" w14:textId="245A3650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print_</w:t>
      </w:r>
      <w:proofErr w:type="gram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usage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(</w:t>
      </w:r>
      <w:proofErr w:type="gram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):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Displays CLI usage.</w:t>
      </w:r>
    </w:p>
    <w:p w14:paraId="4DBDC67C" w14:textId="33E2646B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validate_file_</w:t>
      </w:r>
      <w:proofErr w:type="gram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paths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input_path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 xml:space="preserve">, </w:t>
      </w:r>
      <w:proofErr w:type="spell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output_path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 xml:space="preserve">, </w:t>
      </w:r>
      <w:proofErr w:type="spell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pattern_path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):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Validates paths.</w:t>
      </w:r>
    </w:p>
    <w:p w14:paraId="04745CF7" w14:textId="0F33300B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convert_</w:t>
      </w:r>
      <w:proofErr w:type="gram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sp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input_path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 xml:space="preserve">, </w:t>
      </w:r>
      <w:proofErr w:type="spell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output_path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 xml:space="preserve">, </w:t>
      </w:r>
      <w:proofErr w:type="spell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pattern_path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):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Processes SQL.</w:t>
      </w:r>
    </w:p>
    <w:p w14:paraId="7F1F2201" w14:textId="39C6E14D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generate_conversion_</w:t>
      </w:r>
      <w:proofErr w:type="gram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report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(</w:t>
      </w:r>
      <w:proofErr w:type="gram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 xml:space="preserve">converter: </w:t>
      </w:r>
      <w:proofErr w:type="spell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SPConverter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 xml:space="preserve">, </w:t>
      </w:r>
      <w:proofErr w:type="spell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output_path</w:t>
      </w:r>
      <w:proofErr w:type="spell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 str) -&gt;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str: Creates report.</w:t>
      </w:r>
    </w:p>
    <w:p w14:paraId="68687BFE" w14:textId="1DBE0F81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gramStart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main(</w:t>
      </w:r>
      <w:proofErr w:type="gramEnd"/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):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Entry point, drives execution.</w:t>
      </w:r>
    </w:p>
    <w:p w14:paraId="0B69B43D" w14:textId="77777777" w:rsidR="008638CE" w:rsidRPr="00D3007B" w:rsidRDefault="008638CE">
      <w:pPr>
        <w:rPr>
          <w:rFonts w:ascii="PSL Ornanong Pro" w:hAnsi="PSL Ornanong Pro" w:cs="PSL Ornanong Pro" w:hint="cs"/>
          <w:sz w:val="28"/>
          <w:szCs w:val="28"/>
        </w:rPr>
      </w:pPr>
    </w:p>
    <w:p w14:paraId="71345063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Usage: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</w:t>
      </w:r>
      <w:r w:rsidRPr="00D3007B">
        <w:rPr>
          <w:rFonts w:ascii="PSL Ornanong Pro" w:hAnsi="PSL Ornanong Pro" w:cs="PSL Ornanong Pro" w:hint="cs"/>
          <w:i/>
          <w:iCs/>
          <w:sz w:val="28"/>
          <w:szCs w:val="28"/>
        </w:rPr>
        <w:t>python main.py input.sql output.sql</w:t>
      </w:r>
    </w:p>
    <w:p w14:paraId="7EFCEA0F" w14:textId="77777777" w:rsidR="008638CE" w:rsidRPr="00D3007B" w:rsidRDefault="008638CE">
      <w:pPr>
        <w:rPr>
          <w:rFonts w:ascii="PSL Ornanong Pro" w:hAnsi="PSL Ornanong Pro" w:cs="PSL Ornanong Pro" w:hint="cs"/>
          <w:sz w:val="28"/>
          <w:szCs w:val="28"/>
        </w:rPr>
      </w:pPr>
    </w:p>
    <w:p w14:paraId="0F67CFA6" w14:textId="77777777" w:rsidR="00D3007B" w:rsidRDefault="00D3007B">
      <w:pPr>
        <w:rPr>
          <w:rFonts w:ascii="PSL Ornanong Pro" w:hAnsi="PSL Ornanong Pro" w:cs="PSL Ornanong Pro"/>
          <w:sz w:val="28"/>
          <w:szCs w:val="28"/>
        </w:rPr>
      </w:pPr>
    </w:p>
    <w:p w14:paraId="3C2DD357" w14:textId="77777777" w:rsidR="00D3007B" w:rsidRDefault="00D3007B">
      <w:pPr>
        <w:rPr>
          <w:rFonts w:ascii="PSL Ornanong Pro" w:hAnsi="PSL Ornanong Pro" w:cs="PSL Ornanong Pro"/>
          <w:sz w:val="28"/>
          <w:szCs w:val="28"/>
        </w:rPr>
      </w:pPr>
    </w:p>
    <w:p w14:paraId="47AC4AA5" w14:textId="1C95DC36" w:rsidR="008638CE" w:rsidRPr="00547F3E" w:rsidRDefault="00000000">
      <w:pPr>
        <w:rPr>
          <w:rFonts w:ascii="PSL Ornanong Pro" w:hAnsi="PSL Ornanong Pro" w:cs="PSL Ornanong Pro" w:hint="cs"/>
          <w:b/>
          <w:bCs/>
          <w:sz w:val="32"/>
          <w:szCs w:val="32"/>
        </w:rPr>
      </w:pPr>
      <w:r w:rsidRPr="00547F3E">
        <w:rPr>
          <w:rFonts w:ascii="PSL Ornanong Pro" w:hAnsi="PSL Ornanong Pro" w:cs="PSL Ornanong Pro" w:hint="cs"/>
          <w:b/>
          <w:bCs/>
          <w:sz w:val="32"/>
          <w:szCs w:val="32"/>
        </w:rPr>
        <w:lastRenderedPageBreak/>
        <w:t>4.2 sp_converter.py</w:t>
      </w:r>
    </w:p>
    <w:p w14:paraId="37B865E5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Purpose: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Implements conversion logic.</w:t>
      </w:r>
    </w:p>
    <w:p w14:paraId="3829E6BF" w14:textId="77777777" w:rsidR="008638CE" w:rsidRPr="00D3007B" w:rsidRDefault="008638CE">
      <w:pPr>
        <w:rPr>
          <w:rFonts w:ascii="PSL Ornanong Pro" w:hAnsi="PSL Ornanong Pro" w:cs="PSL Ornanong Pro" w:hint="cs"/>
          <w:sz w:val="28"/>
          <w:szCs w:val="28"/>
        </w:rPr>
      </w:pPr>
    </w:p>
    <w:p w14:paraId="3A85FE16" w14:textId="77777777" w:rsidR="008638CE" w:rsidRPr="00D3007B" w:rsidRDefault="00000000">
      <w:pPr>
        <w:rPr>
          <w:rFonts w:ascii="PSL Ornanong Pro" w:hAnsi="PSL Ornanong Pro" w:cs="PSL Ornanong Pro" w:hint="cs"/>
          <w:b/>
          <w:bCs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Imports:</w:t>
      </w:r>
    </w:p>
    <w:p w14:paraId="41715D85" w14:textId="1F659B1C" w:rsidR="008638CE" w:rsidRPr="00D3007B" w:rsidRDefault="00000000">
      <w:pPr>
        <w:rPr>
          <w:rFonts w:ascii="PSL Ornanong Pro" w:hAnsi="PSL Ornanong Pro" w:cs="PSL Ornanong Pro" w:hint="cs"/>
          <w:i/>
          <w:iCs/>
          <w:sz w:val="28"/>
          <w:szCs w:val="28"/>
        </w:rPr>
      </w:pPr>
      <w:r w:rsidRPr="00D3007B">
        <w:rPr>
          <w:rFonts w:ascii="PSL Ornanong Pro" w:hAnsi="PSL Ornanong Pro" w:cs="PSL Ornanong Pro" w:hint="cs"/>
          <w:i/>
          <w:iCs/>
          <w:sz w:val="28"/>
          <w:szCs w:val="28"/>
        </w:rPr>
        <w:t xml:space="preserve">re, </w:t>
      </w:r>
      <w:proofErr w:type="spellStart"/>
      <w:r w:rsidRPr="00D3007B">
        <w:rPr>
          <w:rFonts w:ascii="PSL Ornanong Pro" w:hAnsi="PSL Ornanong Pro" w:cs="PSL Ornanong Pro" w:hint="cs"/>
          <w:i/>
          <w:iCs/>
          <w:sz w:val="28"/>
          <w:szCs w:val="28"/>
        </w:rPr>
        <w:t>uuid</w:t>
      </w:r>
      <w:proofErr w:type="spellEnd"/>
    </w:p>
    <w:p w14:paraId="351D94C1" w14:textId="77777777" w:rsidR="008638CE" w:rsidRPr="00D3007B" w:rsidRDefault="008638CE">
      <w:pPr>
        <w:rPr>
          <w:rFonts w:ascii="PSL Ornanong Pro" w:hAnsi="PSL Ornanong Pro" w:cs="PSL Ornanong Pro" w:hint="cs"/>
          <w:sz w:val="28"/>
          <w:szCs w:val="28"/>
        </w:rPr>
      </w:pPr>
    </w:p>
    <w:p w14:paraId="4AE076FF" w14:textId="77777777" w:rsidR="008638CE" w:rsidRPr="00D3007B" w:rsidRDefault="00000000">
      <w:pPr>
        <w:rPr>
          <w:rFonts w:ascii="PSL Ornanong Pro" w:hAnsi="PSL Ornanong Pro" w:cs="PSL Ornanong Pro" w:hint="cs"/>
          <w:b/>
          <w:bCs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Functions:</w:t>
      </w:r>
    </w:p>
    <w:p w14:paraId="2041E809" w14:textId="17FC5372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_</w:t>
      </w: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protect_string_</w:t>
      </w:r>
      <w:proofErr w:type="gramStart"/>
      <w:r w:rsidRPr="00D3007B">
        <w:rPr>
          <w:rFonts w:ascii="PSL Ornanong Pro" w:hAnsi="PSL Ornanong Pro" w:cs="PSL Ornanong Pro" w:hint="cs"/>
          <w:sz w:val="28"/>
          <w:szCs w:val="28"/>
        </w:rPr>
        <w:t>literals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>(</w:t>
      </w:r>
      <w:proofErr w:type="gramEnd"/>
      <w:r w:rsidRPr="00D3007B">
        <w:rPr>
          <w:rFonts w:ascii="PSL Ornanong Pro" w:hAnsi="PSL Ornanong Pro" w:cs="PSL Ornanong Pro" w:hint="cs"/>
          <w:sz w:val="28"/>
          <w:szCs w:val="28"/>
        </w:rPr>
        <w:t xml:space="preserve">code: str) -&gt; </w:t>
      </w:r>
      <w:proofErr w:type="gramStart"/>
      <w:r w:rsidRPr="00D3007B">
        <w:rPr>
          <w:rFonts w:ascii="PSL Ornanong Pro" w:hAnsi="PSL Ornanong Pro" w:cs="PSL Ornanong Pro" w:hint="cs"/>
          <w:sz w:val="28"/>
          <w:szCs w:val="28"/>
        </w:rPr>
        <w:t>tuple[</w:t>
      </w:r>
      <w:proofErr w:type="gramEnd"/>
      <w:r w:rsidRPr="00D3007B">
        <w:rPr>
          <w:rFonts w:ascii="PSL Ornanong Pro" w:hAnsi="PSL Ornanong Pro" w:cs="PSL Ornanong Pro" w:hint="cs"/>
          <w:sz w:val="28"/>
          <w:szCs w:val="28"/>
        </w:rPr>
        <w:t>str, dict]: Protects literals.</w:t>
      </w:r>
    </w:p>
    <w:p w14:paraId="1B6F5B1E" w14:textId="461A00D3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_</w:t>
      </w: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restore_protected_</w:t>
      </w:r>
      <w:proofErr w:type="gramStart"/>
      <w:r w:rsidRPr="00D3007B">
        <w:rPr>
          <w:rFonts w:ascii="PSL Ornanong Pro" w:hAnsi="PSL Ornanong Pro" w:cs="PSL Ornanong Pro" w:hint="cs"/>
          <w:sz w:val="28"/>
          <w:szCs w:val="28"/>
        </w:rPr>
        <w:t>strings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>(</w:t>
      </w:r>
      <w:proofErr w:type="gramEnd"/>
      <w:r w:rsidRPr="00D3007B">
        <w:rPr>
          <w:rFonts w:ascii="PSL Ornanong Pro" w:hAnsi="PSL Ornanong Pro" w:cs="PSL Ornanong Pro" w:hint="cs"/>
          <w:sz w:val="28"/>
          <w:szCs w:val="28"/>
        </w:rPr>
        <w:t xml:space="preserve">code: str, protected: </w:t>
      </w: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dict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>) -&gt; str: Restores literals.</w:t>
      </w:r>
    </w:p>
    <w:p w14:paraId="1A074A12" w14:textId="6E9E7245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remove_sql_security_</w:t>
      </w:r>
      <w:proofErr w:type="gramStart"/>
      <w:r w:rsidRPr="00D3007B">
        <w:rPr>
          <w:rFonts w:ascii="PSL Ornanong Pro" w:hAnsi="PSL Ornanong Pro" w:cs="PSL Ornanong Pro" w:hint="cs"/>
          <w:sz w:val="28"/>
          <w:szCs w:val="28"/>
        </w:rPr>
        <w:t>invoker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>(</w:t>
      </w:r>
      <w:proofErr w:type="spellStart"/>
      <w:proofErr w:type="gramEnd"/>
      <w:r w:rsidRPr="00D3007B">
        <w:rPr>
          <w:rFonts w:ascii="PSL Ornanong Pro" w:hAnsi="PSL Ornanong Pro" w:cs="PSL Ornanong Pro" w:hint="cs"/>
          <w:sz w:val="28"/>
          <w:szCs w:val="28"/>
        </w:rPr>
        <w:t>sql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>: str) -&gt; str: Removes SQL SECURITY INVOKER.</w:t>
      </w:r>
    </w:p>
    <w:p w14:paraId="24B1428C" w14:textId="4F92B62E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replace_first_begin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>(</w:t>
      </w: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sql_text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>): Adds LANGUAGE SQL\</w:t>
      </w: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nBEGIN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 xml:space="preserve"> ATOMIC.</w:t>
      </w:r>
    </w:p>
    <w:p w14:paraId="3F52BC91" w14:textId="77777777" w:rsidR="008638CE" w:rsidRPr="00D3007B" w:rsidRDefault="008638CE">
      <w:pPr>
        <w:rPr>
          <w:rFonts w:ascii="PSL Ornanong Pro" w:hAnsi="PSL Ornanong Pro" w:cs="PSL Ornanong Pro" w:hint="cs"/>
          <w:sz w:val="28"/>
          <w:szCs w:val="28"/>
        </w:rPr>
      </w:pPr>
    </w:p>
    <w:p w14:paraId="6418D9FF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Class: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SPConverter:</w:t>
      </w:r>
    </w:p>
    <w:p w14:paraId="286FE4E1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Attributes: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SQL, patterns, warnings, error mappings.</w:t>
      </w:r>
    </w:p>
    <w:p w14:paraId="67AC4C06" w14:textId="77777777" w:rsidR="008638CE" w:rsidRPr="00D3007B" w:rsidRDefault="008638CE">
      <w:pPr>
        <w:rPr>
          <w:rFonts w:ascii="PSL Ornanong Pro" w:hAnsi="PSL Ornanong Pro" w:cs="PSL Ornanong Pro" w:hint="cs"/>
          <w:sz w:val="28"/>
          <w:szCs w:val="28"/>
        </w:rPr>
      </w:pPr>
    </w:p>
    <w:p w14:paraId="57ED7C89" w14:textId="77777777" w:rsidR="008638CE" w:rsidRPr="00D3007B" w:rsidRDefault="00000000">
      <w:pPr>
        <w:rPr>
          <w:rFonts w:ascii="PSL Ornanong Pro" w:hAnsi="PSL Ornanong Pro" w:cs="PSL Ornanong Pro" w:hint="cs"/>
          <w:b/>
          <w:bCs/>
          <w:sz w:val="28"/>
          <w:szCs w:val="28"/>
        </w:rPr>
      </w:pPr>
      <w:r w:rsidRPr="00D3007B">
        <w:rPr>
          <w:rFonts w:ascii="PSL Ornanong Pro" w:hAnsi="PSL Ornanong Pro" w:cs="PSL Ornanong Pro" w:hint="cs"/>
          <w:b/>
          <w:bCs/>
          <w:sz w:val="28"/>
          <w:szCs w:val="28"/>
        </w:rPr>
        <w:t>Methods:</w:t>
      </w:r>
    </w:p>
    <w:p w14:paraId="4CCF855C" w14:textId="4A63D8F4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load_patterns</w:t>
      </w:r>
      <w:proofErr w:type="spellEnd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Loads </w:t>
      </w: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sp_patterns.cfg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>.</w:t>
      </w:r>
    </w:p>
    <w:p w14:paraId="503C0259" w14:textId="7386E519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mask_string_literals</w:t>
      </w:r>
      <w:proofErr w:type="spellEnd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Protects literals for patterns.</w:t>
      </w:r>
    </w:p>
    <w:p w14:paraId="2932E7B3" w14:textId="190FF5D5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unmask_string_literals</w:t>
      </w:r>
      <w:proofErr w:type="spellEnd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Restores literals.</w:t>
      </w:r>
    </w:p>
    <w:p w14:paraId="20EF8FED" w14:textId="1456A8B3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apply_patterns</w:t>
      </w:r>
      <w:proofErr w:type="spellEnd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Applies regex patterns.</w:t>
      </w:r>
    </w:p>
    <w:p w14:paraId="21713F08" w14:textId="5B9296F8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add_done_handling</w:t>
      </w:r>
      <w:proofErr w:type="spellEnd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Adds cursor handling.</w:t>
      </w:r>
    </w:p>
    <w:p w14:paraId="108BD7C5" w14:textId="21B68DEC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convert_teradata_error_codes</w:t>
      </w:r>
      <w:proofErr w:type="spellEnd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Maps error codes.</w:t>
      </w:r>
    </w:p>
    <w:p w14:paraId="5FE16D71" w14:textId="736F6ACD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lastRenderedPageBreak/>
        <w:t>convert_error_codes</w:t>
      </w:r>
      <w:proofErr w:type="spellEnd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Converts SQLCODE to SQLSTATE.</w:t>
      </w:r>
    </w:p>
    <w:p w14:paraId="66306FD3" w14:textId="14613309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inject_continue_handler_once</w:t>
      </w:r>
      <w:proofErr w:type="spellEnd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Adds cursor handler.</w:t>
      </w:r>
    </w:p>
    <w:p w14:paraId="6B3EE171" w14:textId="6FEF9DC8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convert_exception_handlers</w:t>
      </w:r>
      <w:proofErr w:type="spellEnd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Converts exception blocks.</w:t>
      </w:r>
    </w:p>
    <w:p w14:paraId="665BAC8D" w14:textId="568506BA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inject_default_exception_handler</w:t>
      </w:r>
      <w:proofErr w:type="spellEnd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Adds default handler.</w:t>
      </w:r>
    </w:p>
    <w:p w14:paraId="65F78AD7" w14:textId="485FFE30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inject_cursor_handlers</w:t>
      </w:r>
      <w:proofErr w:type="spellEnd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Ensures cursor handling.</w:t>
      </w:r>
    </w:p>
    <w:p w14:paraId="64965057" w14:textId="25A75181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convert_cursor_checks</w:t>
      </w:r>
      <w:proofErr w:type="spellEnd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Standardizes cursor checks.</w:t>
      </w:r>
    </w:p>
    <w:p w14:paraId="75950B92" w14:textId="1EEE8214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convert: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Orchestrates transformations.</w:t>
      </w:r>
    </w:p>
    <w:p w14:paraId="71E9C471" w14:textId="3F01064B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get_unconverted_lines</w:t>
      </w:r>
      <w:proofErr w:type="spellEnd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Returns unconverted lines.</w:t>
      </w:r>
    </w:p>
    <w:p w14:paraId="30220C2D" w14:textId="255B3A99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proofErr w:type="spellStart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get_conversion_warnings</w:t>
      </w:r>
      <w:proofErr w:type="spellEnd"/>
      <w:r w:rsidRPr="00547F3E">
        <w:rPr>
          <w:rFonts w:ascii="PSL Ornanong Pro" w:hAnsi="PSL Ornanong Pro" w:cs="PSL Ornanong Pro" w:hint="cs"/>
          <w:b/>
          <w:bCs/>
          <w:i/>
          <w:iCs/>
          <w:sz w:val="28"/>
          <w:szCs w:val="28"/>
        </w:rPr>
        <w:t>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Returns warnings.</w:t>
      </w:r>
    </w:p>
    <w:p w14:paraId="2539EE32" w14:textId="77777777" w:rsidR="008638CE" w:rsidRPr="00D3007B" w:rsidRDefault="008638CE">
      <w:pPr>
        <w:rPr>
          <w:rFonts w:ascii="PSL Ornanong Pro" w:hAnsi="PSL Ornanong Pro" w:cs="PSL Ornanong Pro" w:hint="cs"/>
          <w:sz w:val="28"/>
          <w:szCs w:val="28"/>
        </w:rPr>
      </w:pPr>
    </w:p>
    <w:p w14:paraId="3A73B175" w14:textId="77777777" w:rsidR="008638CE" w:rsidRPr="00547F3E" w:rsidRDefault="00000000">
      <w:pPr>
        <w:rPr>
          <w:rFonts w:ascii="PSL Ornanong Pro" w:hAnsi="PSL Ornanong Pro" w:cs="PSL Ornanong Pro" w:hint="cs"/>
          <w:b/>
          <w:bCs/>
          <w:sz w:val="32"/>
          <w:szCs w:val="32"/>
        </w:rPr>
      </w:pPr>
      <w:r w:rsidRPr="00547F3E">
        <w:rPr>
          <w:rFonts w:ascii="PSL Ornanong Pro" w:hAnsi="PSL Ornanong Pro" w:cs="PSL Ornanong Pro" w:hint="cs"/>
          <w:b/>
          <w:bCs/>
          <w:sz w:val="32"/>
          <w:szCs w:val="32"/>
        </w:rPr>
        <w:t>4.3 sp_patterns.cfg</w:t>
      </w:r>
    </w:p>
    <w:p w14:paraId="036B9F50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BB2259">
        <w:rPr>
          <w:rFonts w:ascii="PSL Ornanong Pro" w:hAnsi="PSL Ornanong Pro" w:cs="PSL Ornanong Pro" w:hint="cs"/>
          <w:b/>
          <w:bCs/>
          <w:sz w:val="28"/>
          <w:szCs w:val="28"/>
        </w:rPr>
        <w:t>Purpose: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Defines regex patterns for transformations.</w:t>
      </w:r>
    </w:p>
    <w:p w14:paraId="52CB7051" w14:textId="77777777" w:rsidR="008638CE" w:rsidRPr="00D3007B" w:rsidRDefault="008638CE">
      <w:pPr>
        <w:rPr>
          <w:rFonts w:ascii="PSL Ornanong Pro" w:hAnsi="PSL Ornanong Pro" w:cs="PSL Ornanong Pro" w:hint="cs"/>
          <w:sz w:val="28"/>
          <w:szCs w:val="28"/>
        </w:rPr>
      </w:pPr>
    </w:p>
    <w:p w14:paraId="61A0AC5D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BB2259">
        <w:rPr>
          <w:rFonts w:ascii="PSL Ornanong Pro" w:hAnsi="PSL Ornanong Pro" w:cs="PSL Ornanong Pro" w:hint="cs"/>
          <w:b/>
          <w:bCs/>
          <w:sz w:val="28"/>
          <w:szCs w:val="28"/>
        </w:rPr>
        <w:t>Format: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SECTION|PATTERN|REPLACEMENT</w:t>
      </w:r>
    </w:p>
    <w:p w14:paraId="6C015CED" w14:textId="77777777" w:rsidR="008638CE" w:rsidRPr="00D3007B" w:rsidRDefault="008638CE">
      <w:pPr>
        <w:rPr>
          <w:rFonts w:ascii="PSL Ornanong Pro" w:hAnsi="PSL Ornanong Pro" w:cs="PSL Ornanong Pro" w:hint="cs"/>
          <w:sz w:val="28"/>
          <w:szCs w:val="28"/>
        </w:rPr>
      </w:pPr>
    </w:p>
    <w:p w14:paraId="0B56D494" w14:textId="77777777" w:rsidR="008638CE" w:rsidRPr="00BB2259" w:rsidRDefault="00000000">
      <w:pPr>
        <w:rPr>
          <w:rFonts w:ascii="PSL Ornanong Pro" w:hAnsi="PSL Ornanong Pro" w:cs="PSL Ornanong Pro" w:hint="cs"/>
          <w:b/>
          <w:bCs/>
          <w:sz w:val="28"/>
          <w:szCs w:val="28"/>
        </w:rPr>
      </w:pPr>
      <w:r w:rsidRPr="00BB2259">
        <w:rPr>
          <w:rFonts w:ascii="PSL Ornanong Pro" w:hAnsi="PSL Ornanong Pro" w:cs="PSL Ornanong Pro" w:hint="cs"/>
          <w:b/>
          <w:bCs/>
          <w:sz w:val="28"/>
          <w:szCs w:val="28"/>
        </w:rPr>
        <w:t>Key Patterns:</w:t>
      </w:r>
    </w:p>
    <w:p w14:paraId="1D25FB93" w14:textId="37E3C0C5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BB2259">
        <w:rPr>
          <w:rFonts w:ascii="PSL Ornanong Pro" w:hAnsi="PSL Ornanong Pro" w:cs="PSL Ornanong Pro" w:hint="cs"/>
          <w:b/>
          <w:bCs/>
          <w:sz w:val="28"/>
          <w:szCs w:val="28"/>
        </w:rPr>
        <w:t>SP_HEAD: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Procedure headers (e.g., CREATE PROCEDURE).</w:t>
      </w:r>
    </w:p>
    <w:p w14:paraId="5530E6A8" w14:textId="37672075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BB2259">
        <w:rPr>
          <w:rFonts w:ascii="PSL Ornanong Pro" w:hAnsi="PSL Ornanong Pro" w:cs="PSL Ornanong Pro" w:hint="cs"/>
          <w:b/>
          <w:bCs/>
          <w:sz w:val="28"/>
          <w:szCs w:val="28"/>
        </w:rPr>
        <w:t>SP_BODY: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Error codes, cursors, functions, intervals, etc.</w:t>
      </w:r>
    </w:p>
    <w:p w14:paraId="500D93F8" w14:textId="77777777" w:rsidR="008638CE" w:rsidRPr="00D3007B" w:rsidRDefault="008638CE">
      <w:pPr>
        <w:rPr>
          <w:rFonts w:ascii="PSL Ornanong Pro" w:hAnsi="PSL Ornanong Pro" w:cs="PSL Ornanong Pro" w:hint="cs"/>
          <w:sz w:val="28"/>
          <w:szCs w:val="28"/>
        </w:rPr>
      </w:pPr>
    </w:p>
    <w:p w14:paraId="33F2823D" w14:textId="77777777" w:rsidR="008638CE" w:rsidRDefault="00000000">
      <w:pPr>
        <w:rPr>
          <w:rFonts w:ascii="PSL Ornanong Pro" w:hAnsi="PSL Ornanong Pro" w:cs="PSL Ornanong Pro"/>
          <w:sz w:val="28"/>
          <w:szCs w:val="28"/>
        </w:rPr>
      </w:pPr>
      <w:r w:rsidRPr="00BB2259">
        <w:rPr>
          <w:rFonts w:ascii="PSL Ornanong Pro" w:hAnsi="PSL Ornanong Pro" w:cs="PSL Ornanong Pro" w:hint="cs"/>
          <w:b/>
          <w:bCs/>
          <w:sz w:val="28"/>
          <w:szCs w:val="28"/>
        </w:rPr>
        <w:t>Usage: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Extend by adding patterns.</w:t>
      </w:r>
    </w:p>
    <w:p w14:paraId="346C3BD1" w14:textId="77777777" w:rsidR="00BB2259" w:rsidRDefault="00BB2259">
      <w:pPr>
        <w:rPr>
          <w:rFonts w:ascii="PSL Ornanong Pro" w:hAnsi="PSL Ornanong Pro" w:cs="PSL Ornanong Pro"/>
          <w:sz w:val="28"/>
          <w:szCs w:val="28"/>
        </w:rPr>
      </w:pPr>
    </w:p>
    <w:p w14:paraId="1C6676CB" w14:textId="77777777" w:rsidR="00BB2259" w:rsidRPr="00D3007B" w:rsidRDefault="00BB2259">
      <w:pPr>
        <w:rPr>
          <w:rFonts w:ascii="PSL Ornanong Pro" w:hAnsi="PSL Ornanong Pro" w:cs="PSL Ornanong Pro" w:hint="cs"/>
          <w:sz w:val="28"/>
          <w:szCs w:val="28"/>
        </w:rPr>
      </w:pPr>
    </w:p>
    <w:p w14:paraId="797B1C46" w14:textId="77777777" w:rsidR="008638CE" w:rsidRPr="00BB2259" w:rsidRDefault="00000000">
      <w:pPr>
        <w:pStyle w:val="Heading2"/>
        <w:rPr>
          <w:rFonts w:ascii="PSL Ornanong Pro" w:hAnsi="PSL Ornanong Pro" w:cs="PSL Ornanong Pro" w:hint="cs"/>
          <w:b/>
          <w:bCs/>
          <w:sz w:val="32"/>
          <w:szCs w:val="32"/>
        </w:rPr>
      </w:pPr>
      <w:r w:rsidRPr="00BB2259">
        <w:rPr>
          <w:rFonts w:ascii="PSL Ornanong Pro" w:hAnsi="PSL Ornanong Pro" w:cs="PSL Ornanong Pro" w:hint="cs"/>
          <w:b/>
          <w:bCs/>
          <w:sz w:val="32"/>
          <w:szCs w:val="32"/>
        </w:rPr>
        <w:lastRenderedPageBreak/>
        <w:t>5. How to Use</w:t>
      </w:r>
    </w:p>
    <w:p w14:paraId="02F89987" w14:textId="513EAC05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 xml:space="preserve">1. Prepare </w:t>
      </w:r>
      <w:proofErr w:type="spellStart"/>
      <w:r w:rsidR="00BB2259">
        <w:rPr>
          <w:rFonts w:ascii="PSL Ornanong Pro" w:hAnsi="PSL Ornanong Pro" w:cs="PSL Ornanong Pro" w:hint="cs"/>
          <w:sz w:val="28"/>
          <w:szCs w:val="28"/>
        </w:rPr>
        <w:t>TD_input.sql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>.</w:t>
      </w:r>
    </w:p>
    <w:p w14:paraId="16267955" w14:textId="5611EA4F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 xml:space="preserve">2. </w:t>
      </w:r>
      <w:r w:rsidRPr="00BB2259">
        <w:rPr>
          <w:rFonts w:ascii="PSL Ornanong Pro" w:hAnsi="PSL Ornanong Pro" w:cs="PSL Ornanong Pro" w:hint="cs"/>
          <w:b/>
          <w:bCs/>
          <w:sz w:val="28"/>
          <w:szCs w:val="28"/>
        </w:rPr>
        <w:t>Run: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python main.py </w:t>
      </w:r>
      <w:proofErr w:type="spellStart"/>
      <w:r w:rsidR="00BB2259">
        <w:rPr>
          <w:rFonts w:ascii="PSL Ornanong Pro" w:hAnsi="PSL Ornanong Pro" w:cs="PSL Ornanong Pro" w:hint="cs"/>
          <w:sz w:val="28"/>
          <w:szCs w:val="28"/>
        </w:rPr>
        <w:t>TD_input.sql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 xml:space="preserve"> 1.out.sql.</w:t>
      </w:r>
    </w:p>
    <w:p w14:paraId="5D096894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 xml:space="preserve">3. </w:t>
      </w:r>
      <w:r w:rsidRPr="00BB2259">
        <w:rPr>
          <w:rFonts w:ascii="PSL Ornanong Pro" w:hAnsi="PSL Ornanong Pro" w:cs="PSL Ornanong Pro" w:hint="cs"/>
          <w:b/>
          <w:bCs/>
          <w:sz w:val="28"/>
          <w:szCs w:val="28"/>
        </w:rPr>
        <w:t>Check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1.out.sql and 1.out_report.sql.</w:t>
      </w:r>
    </w:p>
    <w:p w14:paraId="4CFDD72C" w14:textId="5610097C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 xml:space="preserve">4. </w:t>
      </w:r>
      <w:r w:rsidR="00BB2259">
        <w:rPr>
          <w:rFonts w:ascii="PSL Ornanong Pro" w:hAnsi="PSL Ornanong Pro" w:cs="PSL Ornanong Pro"/>
          <w:sz w:val="28"/>
          <w:szCs w:val="28"/>
        </w:rPr>
        <w:t xml:space="preserve">Test in db2 </w:t>
      </w:r>
      <w:proofErr w:type="spellStart"/>
      <w:r w:rsidR="00BB2259">
        <w:rPr>
          <w:rFonts w:ascii="PSL Ornanong Pro" w:hAnsi="PSL Ornanong Pro" w:cs="PSL Ornanong Pro"/>
          <w:sz w:val="28"/>
          <w:szCs w:val="28"/>
        </w:rPr>
        <w:t>enviroment</w:t>
      </w:r>
      <w:proofErr w:type="spellEnd"/>
      <w:r w:rsidR="00BB2259">
        <w:rPr>
          <w:rFonts w:ascii="PSL Ornanong Pro" w:hAnsi="PSL Ornanong Pro" w:cs="PSL Ornanong Pro"/>
          <w:sz w:val="28"/>
          <w:szCs w:val="28"/>
        </w:rPr>
        <w:t>.</w:t>
      </w:r>
    </w:p>
    <w:p w14:paraId="413491EB" w14:textId="793896F5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5. Extend patterns or functions as needed.</w:t>
      </w:r>
      <w:r w:rsidR="00BB2259">
        <w:rPr>
          <w:rFonts w:ascii="PSL Ornanong Pro" w:hAnsi="PSL Ornanong Pro" w:cs="PSL Ornanong Pro"/>
          <w:sz w:val="28"/>
          <w:szCs w:val="28"/>
        </w:rPr>
        <w:br/>
      </w:r>
    </w:p>
    <w:p w14:paraId="18CEC388" w14:textId="77777777" w:rsidR="008638CE" w:rsidRPr="00BB2259" w:rsidRDefault="00000000">
      <w:pPr>
        <w:pStyle w:val="Heading2"/>
        <w:rPr>
          <w:rFonts w:ascii="PSL Ornanong Pro" w:hAnsi="PSL Ornanong Pro" w:cs="PSL Ornanong Pro" w:hint="cs"/>
          <w:b/>
          <w:bCs/>
          <w:sz w:val="32"/>
          <w:szCs w:val="32"/>
        </w:rPr>
      </w:pPr>
      <w:r w:rsidRPr="00BB2259">
        <w:rPr>
          <w:rFonts w:ascii="PSL Ornanong Pro" w:hAnsi="PSL Ornanong Pro" w:cs="PSL Ornanong Pro" w:hint="cs"/>
          <w:b/>
          <w:bCs/>
          <w:sz w:val="32"/>
          <w:szCs w:val="32"/>
        </w:rPr>
        <w:t>6. Maintenance</w:t>
      </w:r>
    </w:p>
    <w:p w14:paraId="4F30061B" w14:textId="32D101C0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BB2259">
        <w:rPr>
          <w:rFonts w:ascii="PSL Ornanong Pro" w:hAnsi="PSL Ornanong Pro" w:cs="PSL Ornanong Pro" w:hint="cs"/>
          <w:b/>
          <w:bCs/>
          <w:sz w:val="28"/>
          <w:szCs w:val="28"/>
        </w:rPr>
        <w:t>Add Patterns: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Edit </w:t>
      </w: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sp_patterns.cfg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>.</w:t>
      </w:r>
      <w:r w:rsidR="00BB2259">
        <w:rPr>
          <w:rFonts w:ascii="PSL Ornanong Pro" w:hAnsi="PSL Ornanong Pro" w:cs="PSL Ornanong Pro"/>
          <w:sz w:val="28"/>
          <w:szCs w:val="28"/>
        </w:rPr>
        <w:br/>
      </w:r>
    </w:p>
    <w:p w14:paraId="00672183" w14:textId="173CF759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BB2259">
        <w:rPr>
          <w:rFonts w:ascii="PSL Ornanong Pro" w:hAnsi="PSL Ornanong Pro" w:cs="PSL Ornanong Pro" w:hint="cs"/>
          <w:b/>
          <w:bCs/>
          <w:sz w:val="28"/>
          <w:szCs w:val="28"/>
        </w:rPr>
        <w:t>New Functions: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Add to sp_converter.py.</w:t>
      </w:r>
      <w:r w:rsidR="00BB2259">
        <w:rPr>
          <w:rFonts w:ascii="PSL Ornanong Pro" w:hAnsi="PSL Ornanong Pro" w:cs="PSL Ornanong Pro"/>
          <w:sz w:val="28"/>
          <w:szCs w:val="28"/>
        </w:rPr>
        <w:br/>
      </w:r>
    </w:p>
    <w:p w14:paraId="0F7D610E" w14:textId="0F5B0B66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BB2259">
        <w:rPr>
          <w:rFonts w:ascii="PSL Ornanong Pro" w:hAnsi="PSL Ornanong Pro" w:cs="PSL Ornanong Pro" w:hint="cs"/>
          <w:b/>
          <w:bCs/>
          <w:sz w:val="28"/>
          <w:szCs w:val="28"/>
        </w:rPr>
        <w:t>Test:</w:t>
      </w:r>
      <w:r w:rsidRPr="00D3007B">
        <w:rPr>
          <w:rFonts w:ascii="PSL Ornanong Pro" w:hAnsi="PSL Ornanong Pro" w:cs="PSL Ornanong Pro" w:hint="cs"/>
          <w:sz w:val="28"/>
          <w:szCs w:val="28"/>
        </w:rPr>
        <w:t xml:space="preserve"> Use </w:t>
      </w:r>
      <w:proofErr w:type="spellStart"/>
      <w:r w:rsidRPr="00D3007B">
        <w:rPr>
          <w:rFonts w:ascii="PSL Ornanong Pro" w:hAnsi="PSL Ornanong Pro" w:cs="PSL Ornanong Pro" w:hint="cs"/>
          <w:sz w:val="28"/>
          <w:szCs w:val="28"/>
        </w:rPr>
        <w:t>unittest</w:t>
      </w:r>
      <w:proofErr w:type="spellEnd"/>
      <w:r w:rsidRPr="00D3007B">
        <w:rPr>
          <w:rFonts w:ascii="PSL Ornanong Pro" w:hAnsi="PSL Ornanong Pro" w:cs="PSL Ornanong Pro" w:hint="cs"/>
          <w:sz w:val="28"/>
          <w:szCs w:val="28"/>
        </w:rPr>
        <w:t xml:space="preserve"> in test_converter.py.</w:t>
      </w:r>
      <w:r w:rsidR="00BB2259">
        <w:rPr>
          <w:rFonts w:ascii="PSL Ornanong Pro" w:hAnsi="PSL Ornanong Pro" w:cs="PSL Ornanong Pro"/>
          <w:sz w:val="28"/>
          <w:szCs w:val="28"/>
        </w:rPr>
        <w:br/>
      </w:r>
    </w:p>
    <w:p w14:paraId="58010DFC" w14:textId="77777777" w:rsidR="008638CE" w:rsidRPr="00BB2259" w:rsidRDefault="00000000">
      <w:pPr>
        <w:pStyle w:val="Heading2"/>
        <w:rPr>
          <w:rFonts w:ascii="PSL Ornanong Pro" w:hAnsi="PSL Ornanong Pro" w:cs="PSL Ornanong Pro" w:hint="cs"/>
          <w:b/>
          <w:bCs/>
          <w:sz w:val="32"/>
          <w:szCs w:val="32"/>
        </w:rPr>
      </w:pPr>
      <w:r w:rsidRPr="00BB2259">
        <w:rPr>
          <w:rFonts w:ascii="PSL Ornanong Pro" w:hAnsi="PSL Ornanong Pro" w:cs="PSL Ornanong Pro" w:hint="cs"/>
          <w:b/>
          <w:bCs/>
          <w:sz w:val="32"/>
          <w:szCs w:val="32"/>
        </w:rPr>
        <w:t>7. Conclusion</w:t>
      </w:r>
    </w:p>
    <w:p w14:paraId="3B8251B9" w14:textId="77777777" w:rsidR="008638CE" w:rsidRPr="00D3007B" w:rsidRDefault="00000000">
      <w:pPr>
        <w:rPr>
          <w:rFonts w:ascii="PSL Ornanong Pro" w:hAnsi="PSL Ornanong Pro" w:cs="PSL Ornanong Pro" w:hint="cs"/>
          <w:sz w:val="28"/>
          <w:szCs w:val="28"/>
        </w:rPr>
      </w:pPr>
      <w:r w:rsidRPr="00D3007B">
        <w:rPr>
          <w:rFonts w:ascii="PSL Ornanong Pro" w:hAnsi="PSL Ornanong Pro" w:cs="PSL Ornanong Pro" w:hint="cs"/>
          <w:sz w:val="28"/>
          <w:szCs w:val="28"/>
        </w:rPr>
        <w:t>The tool efficiently migrates Teradata stored procedures to DB2, with a modular and extensible design. For issues, share input/output files.</w:t>
      </w:r>
    </w:p>
    <w:sectPr w:rsidR="008638CE" w:rsidRPr="00D3007B" w:rsidSect="00D3007B"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PSL Ornanong Pro">
    <w:panose1 w:val="02000506000000020004"/>
    <w:charset w:val="DE"/>
    <w:family w:val="auto"/>
    <w:pitch w:val="variable"/>
    <w:sig w:usb0="A100002F" w:usb1="5000204A" w:usb2="00000000" w:usb3="00000000" w:csb0="000100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746A6A"/>
    <w:multiLevelType w:val="hybridMultilevel"/>
    <w:tmpl w:val="7248CD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031C21"/>
    <w:multiLevelType w:val="hybridMultilevel"/>
    <w:tmpl w:val="BB4838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7AF7CD7"/>
    <w:multiLevelType w:val="hybridMultilevel"/>
    <w:tmpl w:val="4686E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D9403DF"/>
    <w:multiLevelType w:val="hybridMultilevel"/>
    <w:tmpl w:val="42B8E4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7781">
    <w:abstractNumId w:val="8"/>
  </w:num>
  <w:num w:numId="2" w16cid:durableId="779572761">
    <w:abstractNumId w:val="6"/>
  </w:num>
  <w:num w:numId="3" w16cid:durableId="1098865589">
    <w:abstractNumId w:val="5"/>
  </w:num>
  <w:num w:numId="4" w16cid:durableId="598103035">
    <w:abstractNumId w:val="4"/>
  </w:num>
  <w:num w:numId="5" w16cid:durableId="302125518">
    <w:abstractNumId w:val="7"/>
  </w:num>
  <w:num w:numId="6" w16cid:durableId="1934319622">
    <w:abstractNumId w:val="3"/>
  </w:num>
  <w:num w:numId="7" w16cid:durableId="1021518566">
    <w:abstractNumId w:val="2"/>
  </w:num>
  <w:num w:numId="8" w16cid:durableId="1946959990">
    <w:abstractNumId w:val="1"/>
  </w:num>
  <w:num w:numId="9" w16cid:durableId="1366831959">
    <w:abstractNumId w:val="0"/>
  </w:num>
  <w:num w:numId="10" w16cid:durableId="1418821411">
    <w:abstractNumId w:val="13"/>
  </w:num>
  <w:num w:numId="11" w16cid:durableId="43719517">
    <w:abstractNumId w:val="11"/>
  </w:num>
  <w:num w:numId="12" w16cid:durableId="2083094348">
    <w:abstractNumId w:val="12"/>
  </w:num>
  <w:num w:numId="13" w16cid:durableId="1191920209">
    <w:abstractNumId w:val="10"/>
  </w:num>
  <w:num w:numId="14" w16cid:durableId="3833356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A73"/>
    <w:rsid w:val="0029639D"/>
    <w:rsid w:val="00326F90"/>
    <w:rsid w:val="00547F3E"/>
    <w:rsid w:val="008638CE"/>
    <w:rsid w:val="00936062"/>
    <w:rsid w:val="00AA1D8D"/>
    <w:rsid w:val="00B47730"/>
    <w:rsid w:val="00BB2259"/>
    <w:rsid w:val="00CB0664"/>
    <w:rsid w:val="00D3007B"/>
    <w:rsid w:val="00D51D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25D62"/>
  <w14:defaultImageDpi w14:val="300"/>
  <w15:docId w15:val="{CEC8CD8C-93F3-BD4B-91B3-C18B44BB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7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07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07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07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07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07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07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07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07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07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D3007B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007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007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3007B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3007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007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07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007B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07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300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3007B"/>
    <w:rPr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07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07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07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07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07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07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007B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D3007B"/>
    <w:rPr>
      <w:b/>
      <w:bCs/>
    </w:rPr>
  </w:style>
  <w:style w:type="character" w:styleId="Emphasis">
    <w:name w:val="Emphasis"/>
    <w:uiPriority w:val="20"/>
    <w:qFormat/>
    <w:rsid w:val="00D3007B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07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07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3007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3007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3007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3007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3007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007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D3007B"/>
    <w:rPr>
      <w:sz w:val="20"/>
      <w:szCs w:val="20"/>
    </w:rPr>
  </w:style>
  <w:style w:type="paragraph" w:customStyle="1" w:styleId="PersonalName">
    <w:name w:val="Personal Name"/>
    <w:basedOn w:val="Title"/>
    <w:rsid w:val="00D3007B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Rishabh Dinkar</cp:lastModifiedBy>
  <cp:revision>2</cp:revision>
  <dcterms:created xsi:type="dcterms:W3CDTF">2025-05-29T12:57:00Z</dcterms:created>
  <dcterms:modified xsi:type="dcterms:W3CDTF">2025-05-29T12:57:00Z</dcterms:modified>
  <cp:category/>
</cp:coreProperties>
</file>